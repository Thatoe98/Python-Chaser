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2570" w14:textId="77777777" w:rsidR="000A0603" w:rsidRDefault="000A0603" w:rsidP="000A0603">
      <w:pPr>
        <w:pStyle w:val="Heading1"/>
      </w:pPr>
      <w:r>
        <w:rPr>
          <w:rStyle w:val="Strong"/>
          <w:b/>
          <w:bCs/>
        </w:rPr>
        <w:t>Python Chaser - Official Documentation</w:t>
      </w:r>
    </w:p>
    <w:p w14:paraId="1B152A28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Introduction</w:t>
      </w:r>
    </w:p>
    <w:p w14:paraId="15FF0CA9" w14:textId="77777777" w:rsidR="000A0603" w:rsidRDefault="000A0603" w:rsidP="000A0603">
      <w:pPr>
        <w:pStyle w:val="NormalWeb"/>
      </w:pPr>
      <w:r>
        <w:rPr>
          <w:rStyle w:val="Strong"/>
        </w:rPr>
        <w:t>Python Chaser</w:t>
      </w:r>
      <w:r>
        <w:t xml:space="preserve"> is a fast-paced, snake-inspired multiplayer game where players race to collect food and power-ups while avoiding obstacles and </w:t>
      </w:r>
      <w:proofErr w:type="spellStart"/>
      <w:r>
        <w:t>outmaneuvering</w:t>
      </w:r>
      <w:proofErr w:type="spellEnd"/>
      <w:r>
        <w:t xml:space="preserve"> their opponents. Designed with both casual and competitive players in mind, Python Chaser supports </w:t>
      </w:r>
      <w:r>
        <w:rPr>
          <w:rStyle w:val="Strong"/>
        </w:rPr>
        <w:t>Player vs. Player (PVP)</w:t>
      </w:r>
      <w:r>
        <w:t xml:space="preserve"> and </w:t>
      </w:r>
      <w:r>
        <w:rPr>
          <w:rStyle w:val="Strong"/>
        </w:rPr>
        <w:t>Player vs. Environment (PVE)</w:t>
      </w:r>
      <w:r>
        <w:t xml:space="preserve"> gameplay, featuring an AI opponent powered by the </w:t>
      </w:r>
      <w:r>
        <w:rPr>
          <w:rStyle w:val="Strong"/>
        </w:rPr>
        <w:t>A*</w:t>
      </w:r>
      <w:r>
        <w:t xml:space="preserve"> pathfinding algorithm. The game is built using </w:t>
      </w:r>
      <w:r>
        <w:rPr>
          <w:rStyle w:val="Strong"/>
        </w:rPr>
        <w:t>Python</w:t>
      </w:r>
      <w:r>
        <w:t xml:space="preserve"> and </w:t>
      </w:r>
      <w:proofErr w:type="spellStart"/>
      <w:r>
        <w:rPr>
          <w:rStyle w:val="Strong"/>
        </w:rPr>
        <w:t>Pygame</w:t>
      </w:r>
      <w:proofErr w:type="spellEnd"/>
      <w:r>
        <w:t>, with interactive menus, music, and visual effects to create an exciting and dynamic experience.</w:t>
      </w:r>
    </w:p>
    <w:p w14:paraId="749577D9" w14:textId="77777777" w:rsidR="000A0603" w:rsidRDefault="000A0603" w:rsidP="000A0603">
      <w:pPr>
        <w:pStyle w:val="NormalWeb"/>
      </w:pPr>
      <w:r>
        <w:t>Whether you're facing off against a friend or challenging a clever AI, Python Chaser delivers engaging gameplay with strategic elements like power-ups and time-based rounds.</w:t>
      </w:r>
    </w:p>
    <w:p w14:paraId="2523B279" w14:textId="77777777" w:rsidR="000A0603" w:rsidRDefault="00C478BD" w:rsidP="000A0603">
      <w:r>
        <w:pict w14:anchorId="1DB59214">
          <v:rect id="_x0000_i1025" style="width:0;height:1.5pt" o:hralign="center" o:hrstd="t" o:hr="t" fillcolor="#a0a0a0" stroked="f"/>
        </w:pict>
      </w:r>
    </w:p>
    <w:p w14:paraId="6582A27F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Features</w:t>
      </w:r>
    </w:p>
    <w:p w14:paraId="5FA0DA78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Smart AI Opponent</w:t>
      </w:r>
      <w:r>
        <w:t>: Intelligent enemy using A* pathfinding to chase food and evade collisions.</w:t>
      </w:r>
    </w:p>
    <w:p w14:paraId="38EA22DB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🎮</w:t>
      </w:r>
      <w:r>
        <w:t xml:space="preserve"> </w:t>
      </w:r>
      <w:r>
        <w:rPr>
          <w:rStyle w:val="Strong"/>
        </w:rPr>
        <w:t>Multiplayer Modes</w:t>
      </w:r>
      <w:r>
        <w:t>: Play head-to-head with a friend or compete solo against the bot.</w:t>
      </w:r>
    </w:p>
    <w:p w14:paraId="09480FAB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⏱</w:t>
      </w:r>
      <w:r>
        <w:t xml:space="preserve"> </w:t>
      </w:r>
      <w:r>
        <w:rPr>
          <w:rStyle w:val="Strong"/>
        </w:rPr>
        <w:t>Time-Based Matches</w:t>
      </w:r>
      <w:r>
        <w:t>: Choose from 1, 2, or 3-minute game durations to fit your playstyle.</w:t>
      </w:r>
    </w:p>
    <w:p w14:paraId="2C8DBA03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</w:rPr>
        <w:t>Power-Ups</w:t>
      </w:r>
      <w:r>
        <w:t>:</w:t>
      </w:r>
    </w:p>
    <w:p w14:paraId="5425C2FB" w14:textId="77777777" w:rsidR="000A0603" w:rsidRDefault="000A0603" w:rsidP="000A0603">
      <w:pPr>
        <w:pStyle w:val="NormalWeb"/>
        <w:numPr>
          <w:ilvl w:val="1"/>
          <w:numId w:val="22"/>
        </w:numPr>
      </w:pPr>
      <w:r>
        <w:rPr>
          <w:rStyle w:val="Strong"/>
        </w:rPr>
        <w:t>Speed Boost (Lightning Bolt)</w:t>
      </w:r>
      <w:r>
        <w:t xml:space="preserve"> – Dash quickly to gain an edge.</w:t>
      </w:r>
    </w:p>
    <w:p w14:paraId="47B5F25F" w14:textId="77777777" w:rsidR="000A0603" w:rsidRDefault="000A0603" w:rsidP="000A0603">
      <w:pPr>
        <w:pStyle w:val="NormalWeb"/>
        <w:numPr>
          <w:ilvl w:val="1"/>
          <w:numId w:val="22"/>
        </w:numPr>
      </w:pPr>
      <w:r>
        <w:rPr>
          <w:rStyle w:val="Strong"/>
        </w:rPr>
        <w:t>Freeze (Snowflake)</w:t>
      </w:r>
      <w:r>
        <w:t xml:space="preserve"> – Temporarily immobilize your opponent.</w:t>
      </w:r>
    </w:p>
    <w:p w14:paraId="2A200286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🎵</w:t>
      </w:r>
      <w:r>
        <w:t xml:space="preserve"> </w:t>
      </w:r>
      <w:r>
        <w:rPr>
          <w:rStyle w:val="Strong"/>
        </w:rPr>
        <w:t>Audio Options</w:t>
      </w:r>
      <w:r>
        <w:t>: Toggle in-game music and sound effects on or off.</w:t>
      </w:r>
    </w:p>
    <w:p w14:paraId="290DAA9E" w14:textId="77777777" w:rsidR="000A0603" w:rsidRDefault="000A0603" w:rsidP="000A0603">
      <w:pPr>
        <w:pStyle w:val="NormalWeb"/>
        <w:numPr>
          <w:ilvl w:val="0"/>
          <w:numId w:val="22"/>
        </w:numPr>
      </w:pPr>
      <w:r>
        <w:rPr>
          <w:rFonts w:ascii="Segoe UI Emoji" w:hAnsi="Segoe UI Emoji" w:cs="Segoe UI Emoji"/>
        </w:rPr>
        <w:t>🖥</w:t>
      </w:r>
      <w:r>
        <w:t xml:space="preserve"> </w:t>
      </w:r>
      <w:r>
        <w:rPr>
          <w:rStyle w:val="Strong"/>
        </w:rPr>
        <w:t>Interactive UI</w:t>
      </w:r>
      <w:r>
        <w:t>: Smooth transitions, menus, and clear in-game visuals.</w:t>
      </w:r>
    </w:p>
    <w:p w14:paraId="0C57445F" w14:textId="77777777" w:rsidR="000A0603" w:rsidRDefault="00C478BD" w:rsidP="000A0603">
      <w:r>
        <w:pict w14:anchorId="59B1D3F8">
          <v:rect id="_x0000_i1026" style="width:0;height:1.5pt" o:hralign="center" o:hrstd="t" o:hr="t" fillcolor="#a0a0a0" stroked="f"/>
        </w:pict>
      </w:r>
    </w:p>
    <w:p w14:paraId="227A9D7D" w14:textId="77777777" w:rsidR="00A6160A" w:rsidRDefault="00A6160A" w:rsidP="000A0603">
      <w:pPr>
        <w:pStyle w:val="Heading2"/>
        <w:rPr>
          <w:rStyle w:val="Strong"/>
          <w:b/>
          <w:bCs/>
        </w:rPr>
      </w:pPr>
    </w:p>
    <w:p w14:paraId="0AE6A33E" w14:textId="46A77D31" w:rsidR="000A0603" w:rsidRDefault="000A0603" w:rsidP="000A0603">
      <w:pPr>
        <w:pStyle w:val="Heading2"/>
      </w:pPr>
      <w:r>
        <w:rPr>
          <w:rStyle w:val="Strong"/>
          <w:b/>
          <w:bCs/>
        </w:rPr>
        <w:t>How to Play</w:t>
      </w:r>
    </w:p>
    <w:p w14:paraId="4D1133E0" w14:textId="77777777" w:rsidR="000A0603" w:rsidRDefault="000A0603" w:rsidP="000A0603">
      <w:pPr>
        <w:pStyle w:val="NormalWeb"/>
        <w:numPr>
          <w:ilvl w:val="0"/>
          <w:numId w:val="23"/>
        </w:numPr>
      </w:pPr>
      <w:r>
        <w:t xml:space="preserve">Choose a game mode from the main menu: </w:t>
      </w:r>
      <w:r>
        <w:rPr>
          <w:rStyle w:val="Strong"/>
        </w:rPr>
        <w:t>Player vs. Player</w:t>
      </w:r>
      <w:r>
        <w:t xml:space="preserve"> or </w:t>
      </w:r>
      <w:r>
        <w:rPr>
          <w:rStyle w:val="Strong"/>
        </w:rPr>
        <w:t>Player vs. Bot</w:t>
      </w:r>
      <w:r>
        <w:t>.</w:t>
      </w:r>
    </w:p>
    <w:p w14:paraId="27FFF49D" w14:textId="77777777" w:rsidR="000A0603" w:rsidRDefault="000A0603" w:rsidP="000A0603">
      <w:pPr>
        <w:pStyle w:val="NormalWeb"/>
        <w:numPr>
          <w:ilvl w:val="0"/>
          <w:numId w:val="23"/>
        </w:numPr>
      </w:pPr>
      <w:r>
        <w:t>Use the keyboard to control your snake:</w:t>
      </w:r>
    </w:p>
    <w:p w14:paraId="2157F584" w14:textId="77777777" w:rsidR="000A0603" w:rsidRDefault="000A0603" w:rsidP="000A0603">
      <w:pPr>
        <w:pStyle w:val="NormalWeb"/>
        <w:numPr>
          <w:ilvl w:val="1"/>
          <w:numId w:val="23"/>
        </w:numPr>
      </w:pPr>
      <w:r>
        <w:rPr>
          <w:rStyle w:val="Strong"/>
        </w:rPr>
        <w:t>Player 1 (Red Snake)</w:t>
      </w:r>
      <w:r>
        <w:t xml:space="preserve"> uses </w:t>
      </w:r>
      <w:r>
        <w:rPr>
          <w:rStyle w:val="Strong"/>
        </w:rPr>
        <w:t>WASD</w:t>
      </w:r>
      <w:r>
        <w:t xml:space="preserve"> keys.</w:t>
      </w:r>
    </w:p>
    <w:p w14:paraId="4672918F" w14:textId="77777777" w:rsidR="000A0603" w:rsidRDefault="000A0603" w:rsidP="000A0603">
      <w:pPr>
        <w:pStyle w:val="NormalWeb"/>
        <w:numPr>
          <w:ilvl w:val="1"/>
          <w:numId w:val="23"/>
        </w:numPr>
      </w:pPr>
      <w:r>
        <w:rPr>
          <w:rStyle w:val="Strong"/>
        </w:rPr>
        <w:t>Player 2 (Blue Snake)</w:t>
      </w:r>
      <w:r>
        <w:t xml:space="preserve"> uses </w:t>
      </w:r>
      <w:r>
        <w:rPr>
          <w:rStyle w:val="Strong"/>
        </w:rPr>
        <w:t>Arrow</w:t>
      </w:r>
      <w:r>
        <w:t xml:space="preserve"> keys.</w:t>
      </w:r>
    </w:p>
    <w:p w14:paraId="3446F52A" w14:textId="77777777" w:rsidR="000A0603" w:rsidRDefault="000A0603" w:rsidP="000A0603">
      <w:pPr>
        <w:pStyle w:val="NormalWeb"/>
        <w:numPr>
          <w:ilvl w:val="0"/>
          <w:numId w:val="23"/>
        </w:numPr>
      </w:pPr>
      <w:r>
        <w:rPr>
          <w:rStyle w:val="Strong"/>
        </w:rPr>
        <w:t>Collect green food</w:t>
      </w:r>
      <w:r>
        <w:t xml:space="preserve"> scattered on the grid to increase your score.</w:t>
      </w:r>
    </w:p>
    <w:p w14:paraId="21381A69" w14:textId="77777777" w:rsidR="000A0603" w:rsidRDefault="000A0603" w:rsidP="000A0603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Pick up power-ups</w:t>
      </w:r>
      <w:r>
        <w:t xml:space="preserve"> to gain special effects:</w:t>
      </w:r>
    </w:p>
    <w:p w14:paraId="0059F2EF" w14:textId="77777777" w:rsidR="000A0603" w:rsidRDefault="000A0603" w:rsidP="000A0603">
      <w:pPr>
        <w:pStyle w:val="NormalWeb"/>
        <w:numPr>
          <w:ilvl w:val="1"/>
          <w:numId w:val="23"/>
        </w:numPr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Strong"/>
        </w:rPr>
        <w:t>Lightning Bolt</w:t>
      </w:r>
      <w:r>
        <w:t>: Grants a speed boost for 5 seconds.</w:t>
      </w:r>
    </w:p>
    <w:p w14:paraId="15C96490" w14:textId="77777777" w:rsidR="000A0603" w:rsidRDefault="000A0603" w:rsidP="000A0603">
      <w:pPr>
        <w:pStyle w:val="NormalWeb"/>
        <w:numPr>
          <w:ilvl w:val="1"/>
          <w:numId w:val="23"/>
        </w:numPr>
      </w:pPr>
      <w:r>
        <w:rPr>
          <w:rFonts w:ascii="Segoe UI Emoji" w:hAnsi="Segoe UI Emoji" w:cs="Segoe UI Emoji"/>
        </w:rPr>
        <w:t>❄️</w:t>
      </w:r>
      <w:r>
        <w:t xml:space="preserve"> </w:t>
      </w:r>
      <w:r>
        <w:rPr>
          <w:rStyle w:val="Strong"/>
        </w:rPr>
        <w:t>Snowflake</w:t>
      </w:r>
      <w:r>
        <w:t>: Freezes the opposing player or AI for 3 seconds.</w:t>
      </w:r>
    </w:p>
    <w:p w14:paraId="6A23A275" w14:textId="77777777" w:rsidR="000A0603" w:rsidRDefault="000A0603" w:rsidP="000A0603">
      <w:pPr>
        <w:pStyle w:val="NormalWeb"/>
        <w:numPr>
          <w:ilvl w:val="0"/>
          <w:numId w:val="23"/>
        </w:numPr>
      </w:pPr>
      <w:r>
        <w:t>Avoid crashing into walls, yourself, or your opponent.</w:t>
      </w:r>
    </w:p>
    <w:p w14:paraId="741C48E9" w14:textId="77777777" w:rsidR="000A0603" w:rsidRDefault="000A0603" w:rsidP="000A0603">
      <w:pPr>
        <w:pStyle w:val="NormalWeb"/>
        <w:numPr>
          <w:ilvl w:val="0"/>
          <w:numId w:val="23"/>
        </w:numPr>
      </w:pPr>
      <w:r>
        <w:t xml:space="preserve">The game ends when the timer runs out. The player with the </w:t>
      </w:r>
      <w:r>
        <w:rPr>
          <w:rStyle w:val="Strong"/>
        </w:rPr>
        <w:t>highest score wins</w:t>
      </w:r>
      <w:r>
        <w:t>!</w:t>
      </w:r>
    </w:p>
    <w:p w14:paraId="7C25FFF6" w14:textId="77777777" w:rsidR="000A0603" w:rsidRDefault="00C478BD" w:rsidP="000A0603">
      <w:r>
        <w:pict w14:anchorId="161DAE9B">
          <v:rect id="_x0000_i1027" style="width:0;height:1.5pt" o:hralign="center" o:hrstd="t" o:hr="t" fillcolor="#a0a0a0" stroked="f"/>
        </w:pict>
      </w:r>
    </w:p>
    <w:p w14:paraId="58D9812B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Controls</w:t>
      </w:r>
    </w:p>
    <w:p w14:paraId="2B3D31C1" w14:textId="77777777" w:rsidR="000A0603" w:rsidRDefault="000A0603" w:rsidP="000A0603">
      <w:pPr>
        <w:pStyle w:val="Heading3"/>
      </w:pPr>
      <w:r>
        <w:t>Player 1 (Red Snake)</w:t>
      </w:r>
    </w:p>
    <w:p w14:paraId="65AA7880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W - Move Up  </w:t>
      </w:r>
    </w:p>
    <w:p w14:paraId="57DDB9F7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A - Move Left  </w:t>
      </w:r>
    </w:p>
    <w:p w14:paraId="70340F0C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S - Move Down  </w:t>
      </w:r>
    </w:p>
    <w:p w14:paraId="183222C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D - Move Right</w:t>
      </w:r>
    </w:p>
    <w:p w14:paraId="566D7AB8" w14:textId="77777777" w:rsidR="000A0603" w:rsidRDefault="000A0603" w:rsidP="000A0603">
      <w:pPr>
        <w:pStyle w:val="Heading3"/>
      </w:pPr>
      <w:r>
        <w:t>Player 2 (Blue Snake)</w:t>
      </w:r>
    </w:p>
    <w:p w14:paraId="4109CEC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↑ - Move Up  </w:t>
      </w:r>
    </w:p>
    <w:p w14:paraId="304F1571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← - Move Left  </w:t>
      </w:r>
    </w:p>
    <w:p w14:paraId="64F665C4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↓ - Move Down  </w:t>
      </w:r>
    </w:p>
    <w:p w14:paraId="5BAB089D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→ - Move Right</w:t>
      </w:r>
    </w:p>
    <w:p w14:paraId="4B7644E7" w14:textId="77777777" w:rsidR="000A0603" w:rsidRDefault="000A0603" w:rsidP="000A0603">
      <w:pPr>
        <w:pStyle w:val="Heading3"/>
      </w:pPr>
      <w:r>
        <w:t>General Controls</w:t>
      </w:r>
    </w:p>
    <w:p w14:paraId="133E31E7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M - Toggle background music  </w:t>
      </w:r>
    </w:p>
    <w:p w14:paraId="540D388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Q - Quit the game  </w:t>
      </w:r>
    </w:p>
    <w:p w14:paraId="1A3F0D3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Space - Progress through menus or restart</w:t>
      </w:r>
    </w:p>
    <w:p w14:paraId="7FEB5703" w14:textId="77777777" w:rsidR="000A0603" w:rsidRDefault="00C478BD" w:rsidP="000A0603">
      <w:r>
        <w:pict w14:anchorId="0BC03E2A">
          <v:rect id="_x0000_i1028" style="width:0;height:1.5pt" o:hralign="center" o:hrstd="t" o:hr="t" fillcolor="#a0a0a0" stroked="f"/>
        </w:pict>
      </w:r>
    </w:p>
    <w:p w14:paraId="02761258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Requirements</w:t>
      </w:r>
    </w:p>
    <w:p w14:paraId="06AA5E03" w14:textId="77777777" w:rsidR="000A0603" w:rsidRDefault="000A0603" w:rsidP="000A0603">
      <w:pPr>
        <w:pStyle w:val="NormalWeb"/>
      </w:pPr>
      <w:r>
        <w:t>To run Python Chaser, ensure the following are installed:</w:t>
      </w:r>
    </w:p>
    <w:p w14:paraId="50E55ABB" w14:textId="77777777" w:rsidR="000A0603" w:rsidRDefault="000A0603" w:rsidP="000A0603">
      <w:pPr>
        <w:pStyle w:val="NormalWeb"/>
        <w:numPr>
          <w:ilvl w:val="0"/>
          <w:numId w:val="24"/>
        </w:numPr>
      </w:pPr>
      <w:r>
        <w:t xml:space="preserve">Python </w:t>
      </w:r>
      <w:r>
        <w:rPr>
          <w:rStyle w:val="Strong"/>
        </w:rPr>
        <w:t>3.x</w:t>
      </w:r>
    </w:p>
    <w:p w14:paraId="09D686E7" w14:textId="77777777" w:rsidR="000A0603" w:rsidRDefault="000A0603" w:rsidP="000A0603">
      <w:pPr>
        <w:pStyle w:val="NormalWeb"/>
        <w:numPr>
          <w:ilvl w:val="0"/>
          <w:numId w:val="24"/>
        </w:numPr>
      </w:pPr>
      <w:proofErr w:type="spellStart"/>
      <w:r>
        <w:rPr>
          <w:rStyle w:val="Strong"/>
        </w:rPr>
        <w:t>Pygame</w:t>
      </w:r>
      <w:proofErr w:type="spellEnd"/>
      <w:r>
        <w:t xml:space="preserve"> library</w:t>
      </w:r>
    </w:p>
    <w:p w14:paraId="06020159" w14:textId="77777777" w:rsidR="000A0603" w:rsidRDefault="000A0603" w:rsidP="000A0603">
      <w:pPr>
        <w:pStyle w:val="NormalWeb"/>
        <w:numPr>
          <w:ilvl w:val="0"/>
          <w:numId w:val="24"/>
        </w:numPr>
      </w:pPr>
      <w:r>
        <w:t xml:space="preserve">(Optional) </w:t>
      </w:r>
      <w:r>
        <w:rPr>
          <w:rStyle w:val="Strong"/>
        </w:rPr>
        <w:t>Git</w:t>
      </w:r>
      <w:r>
        <w:t xml:space="preserve"> – for pushing code to GitHub or version control</w:t>
      </w:r>
    </w:p>
    <w:p w14:paraId="15FA5401" w14:textId="77777777" w:rsidR="000A0603" w:rsidRDefault="00C478BD" w:rsidP="000A0603">
      <w:r>
        <w:pict w14:anchorId="691D7A2B">
          <v:rect id="_x0000_i1029" style="width:0;height:1.5pt" o:hralign="center" o:hrstd="t" o:hr="t" fillcolor="#a0a0a0" stroked="f"/>
        </w:pict>
      </w:r>
    </w:p>
    <w:p w14:paraId="3F756555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Installation</w:t>
      </w:r>
    </w:p>
    <w:p w14:paraId="15BD45D9" w14:textId="77777777" w:rsidR="000A0603" w:rsidRDefault="000A0603" w:rsidP="000A0603">
      <w:pPr>
        <w:pStyle w:val="NormalWeb"/>
      </w:pPr>
      <w:r>
        <w:t>Follow these steps to get started:</w:t>
      </w:r>
    </w:p>
    <w:p w14:paraId="192D52C0" w14:textId="77777777" w:rsidR="000A0603" w:rsidRDefault="000A0603" w:rsidP="000A0603">
      <w:pPr>
        <w:pStyle w:val="NormalWeb"/>
        <w:numPr>
          <w:ilvl w:val="0"/>
          <w:numId w:val="25"/>
        </w:numPr>
      </w:pPr>
      <w:r>
        <w:t xml:space="preserve">Download and install </w:t>
      </w:r>
      <w:r>
        <w:rPr>
          <w:rStyle w:val="Strong"/>
        </w:rPr>
        <w:t>Python 3.x</w:t>
      </w:r>
      <w:r>
        <w:t xml:space="preserve"> from the </w:t>
      </w:r>
      <w:hyperlink r:id="rId6" w:history="1">
        <w:r>
          <w:rPr>
            <w:rStyle w:val="Hyperlink"/>
            <w:rFonts w:eastAsiaTheme="majorEastAsia"/>
          </w:rPr>
          <w:t>official Python website</w:t>
        </w:r>
      </w:hyperlink>
      <w:r>
        <w:t>.</w:t>
      </w:r>
    </w:p>
    <w:p w14:paraId="7ACC5D13" w14:textId="77777777" w:rsidR="000A0603" w:rsidRDefault="000A0603" w:rsidP="000A0603">
      <w:pPr>
        <w:pStyle w:val="NormalWeb"/>
        <w:numPr>
          <w:ilvl w:val="0"/>
          <w:numId w:val="25"/>
        </w:numPr>
      </w:pPr>
      <w:r>
        <w:t xml:space="preserve">Install </w:t>
      </w:r>
      <w:proofErr w:type="spellStart"/>
      <w:r>
        <w:t>Pygame</w:t>
      </w:r>
      <w:proofErr w:type="spellEnd"/>
      <w:r>
        <w:t xml:space="preserve"> by running this command in your terminal or command prompt:</w:t>
      </w:r>
    </w:p>
    <w:p w14:paraId="0D1B8D21" w14:textId="0AAE674F" w:rsidR="000A0603" w:rsidRDefault="008D175F" w:rsidP="000A0603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0A0603">
        <w:rPr>
          <w:rStyle w:val="HTMLCode"/>
        </w:rPr>
        <w:t xml:space="preserve">pip install </w:t>
      </w:r>
      <w:proofErr w:type="spellStart"/>
      <w:r w:rsidR="000A0603">
        <w:rPr>
          <w:rStyle w:val="HTMLCode"/>
        </w:rPr>
        <w:t>pygame</w:t>
      </w:r>
      <w:proofErr w:type="spellEnd"/>
    </w:p>
    <w:p w14:paraId="7501DBC4" w14:textId="77777777" w:rsidR="000A0603" w:rsidRDefault="000A0603" w:rsidP="000A0603">
      <w:pPr>
        <w:pStyle w:val="NormalWeb"/>
        <w:numPr>
          <w:ilvl w:val="0"/>
          <w:numId w:val="26"/>
        </w:numPr>
      </w:pPr>
      <w:r>
        <w:t>Clone the project repository or download the ZIP file:</w:t>
      </w:r>
    </w:p>
    <w:p w14:paraId="6358D18E" w14:textId="5FBDE8F6" w:rsidR="000A0603" w:rsidRDefault="008D175F" w:rsidP="000A060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</w:r>
      <w:r w:rsidR="000A0603">
        <w:rPr>
          <w:rStyle w:val="HTMLCode"/>
        </w:rPr>
        <w:t xml:space="preserve">git clone </w:t>
      </w:r>
      <w:r w:rsidRPr="008D175F">
        <w:rPr>
          <w:rStyle w:val="HTMLCode"/>
        </w:rPr>
        <w:t>https://github.com/Thatoe98/Python-Chaser.git</w:t>
      </w:r>
    </w:p>
    <w:p w14:paraId="616C2F64" w14:textId="77777777" w:rsidR="000A0603" w:rsidRDefault="000A0603" w:rsidP="000A0603">
      <w:pPr>
        <w:pStyle w:val="NormalWeb"/>
        <w:numPr>
          <w:ilvl w:val="0"/>
          <w:numId w:val="27"/>
        </w:numPr>
      </w:pPr>
      <w:r>
        <w:t>Navigate to the project folder and run the game:</w:t>
      </w:r>
    </w:p>
    <w:p w14:paraId="0E63045F" w14:textId="139F061A" w:rsidR="000A0603" w:rsidRDefault="008D175F" w:rsidP="000A0603">
      <w:pPr>
        <w:pStyle w:val="HTMLPreformatted"/>
        <w:rPr>
          <w:rStyle w:val="HTMLCode"/>
        </w:rPr>
      </w:pPr>
      <w:r>
        <w:rPr>
          <w:rStyle w:val="HTMLCode"/>
        </w:rPr>
        <w:tab/>
      </w:r>
      <w:r w:rsidR="000A0603">
        <w:rPr>
          <w:rStyle w:val="HTMLCode"/>
        </w:rPr>
        <w:t>python pChaser_1.0.py</w:t>
      </w:r>
    </w:p>
    <w:p w14:paraId="07AB595A" w14:textId="77777777" w:rsidR="000A0603" w:rsidRDefault="00C478BD" w:rsidP="000A0603">
      <w:r>
        <w:pict w14:anchorId="2AE4A435">
          <v:rect id="_x0000_i1030" style="width:0;height:1.5pt" o:hralign="center" o:hrstd="t" o:hr="t" fillcolor="#a0a0a0" stroked="f"/>
        </w:pict>
      </w:r>
    </w:p>
    <w:p w14:paraId="538F84F2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Project Structure</w:t>
      </w:r>
    </w:p>
    <w:p w14:paraId="43EC1B0B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pChaser_1.0.py        # Main script and game launcher</w:t>
      </w:r>
    </w:p>
    <w:p w14:paraId="53D65ABF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 xml:space="preserve">settings.py           # Game configurations (speed, duration, </w:t>
      </w:r>
      <w:proofErr w:type="spellStart"/>
      <w:r>
        <w:rPr>
          <w:rStyle w:val="HTMLCode"/>
        </w:rPr>
        <w:t>colors</w:t>
      </w:r>
      <w:proofErr w:type="spellEnd"/>
      <w:r>
        <w:rPr>
          <w:rStyle w:val="HTMLCode"/>
        </w:rPr>
        <w:t>)</w:t>
      </w:r>
    </w:p>
    <w:p w14:paraId="616444D9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game_mechanics.py     # Handles snake movement, food spawning, collisions</w:t>
      </w:r>
    </w:p>
    <w:p w14:paraId="5EB23583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pathfinding.py        # AI logic and A* implementation</w:t>
      </w:r>
    </w:p>
    <w:p w14:paraId="75BBC604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game_screens.py       # UI components: menus, win/loss screens</w:t>
      </w:r>
    </w:p>
    <w:p w14:paraId="3FA88914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ui_elements.py        # Drawing utilities for buttons, text, etc.</w:t>
      </w:r>
    </w:p>
    <w:p w14:paraId="3F9FA765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push_to_github.py     # Automates pushing the project to GitHub</w:t>
      </w:r>
    </w:p>
    <w:p w14:paraId="6AE5B371" w14:textId="77777777" w:rsidR="000A0603" w:rsidRDefault="000A0603" w:rsidP="000A0603">
      <w:pPr>
        <w:pStyle w:val="HTMLPreformatted"/>
        <w:rPr>
          <w:rStyle w:val="HTMLCode"/>
        </w:rPr>
      </w:pPr>
      <w:r>
        <w:rPr>
          <w:rStyle w:val="HTMLCode"/>
        </w:rPr>
        <w:t>generate_docs.py      # Auto-generates this documentation</w:t>
      </w:r>
    </w:p>
    <w:p w14:paraId="0921E985" w14:textId="77777777" w:rsidR="000A0603" w:rsidRDefault="00C478BD" w:rsidP="000A0603">
      <w:r>
        <w:pict w14:anchorId="207C3DE7">
          <v:rect id="_x0000_i1031" style="width:0;height:1.5pt" o:hralign="center" o:hrstd="t" o:hr="t" fillcolor="#a0a0a0" stroked="f"/>
        </w:pict>
      </w:r>
    </w:p>
    <w:p w14:paraId="75084358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Power-Ups</w:t>
      </w:r>
    </w:p>
    <w:p w14:paraId="590C715E" w14:textId="77777777" w:rsidR="000A0603" w:rsidRDefault="000A0603" w:rsidP="000A0603">
      <w:pPr>
        <w:pStyle w:val="NormalWeb"/>
      </w:pPr>
      <w:r>
        <w:t>Power-ups add a strategic twist to the game, allowing players to shift momentum:</w:t>
      </w:r>
    </w:p>
    <w:p w14:paraId="4D65FA4A" w14:textId="77777777" w:rsidR="000A0603" w:rsidRDefault="000A0603" w:rsidP="000A0603">
      <w:pPr>
        <w:pStyle w:val="NormalWeb"/>
        <w:numPr>
          <w:ilvl w:val="0"/>
          <w:numId w:val="28"/>
        </w:numPr>
      </w:pPr>
      <w:r>
        <w:rPr>
          <w:rStyle w:val="Strong"/>
        </w:rPr>
        <w:t>Speed Boost (</w:t>
      </w:r>
      <w:r>
        <w:rPr>
          <w:rStyle w:val="Strong"/>
          <w:rFonts w:ascii="Segoe UI Emoji" w:hAnsi="Segoe UI Emoji" w:cs="Segoe UI Emoji"/>
        </w:rPr>
        <w:t>⚡</w:t>
      </w:r>
      <w:r>
        <w:rPr>
          <w:rStyle w:val="Strong"/>
        </w:rPr>
        <w:t xml:space="preserve"> Lightning Bolt)</w:t>
      </w:r>
      <w:r>
        <w:br/>
        <w:t xml:space="preserve">Temporarily increases snake speed, helping players reach food or escape tight situations. Lasts for </w:t>
      </w:r>
      <w:r>
        <w:rPr>
          <w:rStyle w:val="Strong"/>
        </w:rPr>
        <w:t>5 seconds</w:t>
      </w:r>
      <w:r>
        <w:t>.</w:t>
      </w:r>
    </w:p>
    <w:p w14:paraId="5C3FCC3D" w14:textId="77777777" w:rsidR="000A0603" w:rsidRDefault="000A0603" w:rsidP="000A0603">
      <w:pPr>
        <w:pStyle w:val="NormalWeb"/>
        <w:numPr>
          <w:ilvl w:val="0"/>
          <w:numId w:val="28"/>
        </w:numPr>
      </w:pPr>
      <w:r>
        <w:rPr>
          <w:rStyle w:val="Strong"/>
        </w:rPr>
        <w:t>Freeze (</w:t>
      </w:r>
      <w:r>
        <w:rPr>
          <w:rStyle w:val="Strong"/>
          <w:rFonts w:ascii="Segoe UI Emoji" w:hAnsi="Segoe UI Emoji" w:cs="Segoe UI Emoji"/>
        </w:rPr>
        <w:t>❄️</w:t>
      </w:r>
      <w:r>
        <w:rPr>
          <w:rStyle w:val="Strong"/>
        </w:rPr>
        <w:t xml:space="preserve"> Snowflake)</w:t>
      </w:r>
      <w:r>
        <w:br/>
        <w:t xml:space="preserve">Stops the opponent from moving for </w:t>
      </w:r>
      <w:r>
        <w:rPr>
          <w:rStyle w:val="Strong"/>
        </w:rPr>
        <w:t>3 seconds</w:t>
      </w:r>
      <w:r>
        <w:t>, giving you a chance to grab food unchallenged.</w:t>
      </w:r>
    </w:p>
    <w:p w14:paraId="168B1475" w14:textId="77777777" w:rsidR="000A0603" w:rsidRDefault="000A0603" w:rsidP="000A0603">
      <w:pPr>
        <w:pStyle w:val="NormalWeb"/>
      </w:pPr>
      <w:r>
        <w:t>Power-ups respawn periodically and are randomly placed on the grid.</w:t>
      </w:r>
    </w:p>
    <w:p w14:paraId="709C8D3D" w14:textId="77777777" w:rsidR="000A0603" w:rsidRDefault="00C478BD" w:rsidP="000A0603">
      <w:r>
        <w:pict w14:anchorId="595F86AE">
          <v:rect id="_x0000_i1032" style="width:0;height:1.5pt" o:hralign="center" o:hrstd="t" o:hr="t" fillcolor="#a0a0a0" stroked="f"/>
        </w:pict>
      </w:r>
    </w:p>
    <w:p w14:paraId="40E35AF7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AI Pathfinding</w:t>
      </w:r>
    </w:p>
    <w:p w14:paraId="6D258EAB" w14:textId="77777777" w:rsidR="000A0603" w:rsidRDefault="000A0603" w:rsidP="000A0603">
      <w:pPr>
        <w:pStyle w:val="NormalWeb"/>
      </w:pPr>
      <w:r>
        <w:t xml:space="preserve">The AI-controlled snake uses the </w:t>
      </w:r>
      <w:r>
        <w:rPr>
          <w:rStyle w:val="Emphasis"/>
          <w:rFonts w:eastAsiaTheme="majorEastAsia"/>
        </w:rPr>
        <w:t>A (A-star)</w:t>
      </w:r>
      <w:r>
        <w:t>* algorithm to calculate the shortest, most efficient route to the nearest food. The AI accounts for dynamic obstacles such as:</w:t>
      </w:r>
    </w:p>
    <w:p w14:paraId="54DF2743" w14:textId="77777777" w:rsidR="000A0603" w:rsidRDefault="000A0603" w:rsidP="000A0603">
      <w:pPr>
        <w:pStyle w:val="NormalWeb"/>
        <w:numPr>
          <w:ilvl w:val="0"/>
          <w:numId w:val="29"/>
        </w:numPr>
      </w:pPr>
      <w:r>
        <w:t>Walls and map boundaries</w:t>
      </w:r>
    </w:p>
    <w:p w14:paraId="0FF219F9" w14:textId="77777777" w:rsidR="000A0603" w:rsidRDefault="000A0603" w:rsidP="000A0603">
      <w:pPr>
        <w:pStyle w:val="NormalWeb"/>
        <w:numPr>
          <w:ilvl w:val="0"/>
          <w:numId w:val="29"/>
        </w:numPr>
      </w:pPr>
      <w:r>
        <w:t>Its own body and the player's snake</w:t>
      </w:r>
    </w:p>
    <w:p w14:paraId="55DB16C2" w14:textId="77777777" w:rsidR="000A0603" w:rsidRDefault="000A0603" w:rsidP="000A0603">
      <w:pPr>
        <w:pStyle w:val="NormalWeb"/>
        <w:numPr>
          <w:ilvl w:val="0"/>
          <w:numId w:val="29"/>
        </w:numPr>
      </w:pPr>
      <w:r>
        <w:t>Frozen states when affected by power-ups</w:t>
      </w:r>
    </w:p>
    <w:p w14:paraId="5104FE3F" w14:textId="77777777" w:rsidR="000A0603" w:rsidRDefault="000A0603" w:rsidP="000A0603">
      <w:pPr>
        <w:pStyle w:val="NormalWeb"/>
      </w:pPr>
      <w:r>
        <w:t>This makes the AI challenging and unpredictable, simulating real-time strategic decisions.</w:t>
      </w:r>
    </w:p>
    <w:p w14:paraId="479A94B2" w14:textId="77777777" w:rsidR="000A0603" w:rsidRDefault="00C478BD" w:rsidP="000A0603">
      <w:r>
        <w:pict w14:anchorId="40BEB127">
          <v:rect id="_x0000_i1033" style="width:0;height:1.5pt" o:hralign="center" o:hrstd="t" o:hr="t" fillcolor="#a0a0a0" stroked="f"/>
        </w:pict>
      </w:r>
    </w:p>
    <w:p w14:paraId="10475A64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lastRenderedPageBreak/>
        <w:t>Music and Sound Effects</w:t>
      </w:r>
    </w:p>
    <w:p w14:paraId="1C636D1F" w14:textId="77777777" w:rsidR="000A0603" w:rsidRDefault="000A0603" w:rsidP="000A0603">
      <w:pPr>
        <w:pStyle w:val="NormalWeb"/>
      </w:pPr>
      <w:r>
        <w:t>For an immersive gaming experience, Python Chaser includes:</w:t>
      </w:r>
    </w:p>
    <w:p w14:paraId="2D5DF9FB" w14:textId="77777777" w:rsidR="000A0603" w:rsidRDefault="000A0603" w:rsidP="000A0603">
      <w:pPr>
        <w:pStyle w:val="NormalWeb"/>
        <w:numPr>
          <w:ilvl w:val="0"/>
          <w:numId w:val="30"/>
        </w:numPr>
      </w:pPr>
      <w:r>
        <w:t>Background music during gameplay</w:t>
      </w:r>
    </w:p>
    <w:p w14:paraId="094BE31C" w14:textId="77777777" w:rsidR="000A0603" w:rsidRDefault="000A0603" w:rsidP="000A0603">
      <w:pPr>
        <w:pStyle w:val="NormalWeb"/>
        <w:numPr>
          <w:ilvl w:val="0"/>
          <w:numId w:val="30"/>
        </w:numPr>
      </w:pPr>
      <w:r>
        <w:t>Sound effects for eating food, activating power-ups, and winning/losing</w:t>
      </w:r>
    </w:p>
    <w:p w14:paraId="3F54633E" w14:textId="77777777" w:rsidR="000A0603" w:rsidRDefault="000A0603" w:rsidP="000A0603">
      <w:pPr>
        <w:pStyle w:val="NormalWeb"/>
      </w:pPr>
      <w:r>
        <w:t xml:space="preserve">Use the </w:t>
      </w:r>
      <w:r>
        <w:rPr>
          <w:rStyle w:val="Strong"/>
        </w:rPr>
        <w:t>'M' key</w:t>
      </w:r>
      <w:r>
        <w:t xml:space="preserve"> to mute or unmute music at any time during the game.</w:t>
      </w:r>
    </w:p>
    <w:p w14:paraId="23701299" w14:textId="77777777" w:rsidR="000A0603" w:rsidRDefault="00C478BD" w:rsidP="000A0603">
      <w:r>
        <w:pict w14:anchorId="6E9F0D3E">
          <v:rect id="_x0000_i1034" style="width:0;height:1.5pt" o:hralign="center" o:hrstd="t" o:hr="t" fillcolor="#a0a0a0" stroked="f"/>
        </w:pict>
      </w:r>
    </w:p>
    <w:p w14:paraId="1D863F97" w14:textId="77777777" w:rsidR="000A0603" w:rsidRDefault="000A0603" w:rsidP="000A0603">
      <w:pPr>
        <w:pStyle w:val="Heading2"/>
      </w:pPr>
      <w:r>
        <w:rPr>
          <w:rStyle w:val="Strong"/>
          <w:b/>
          <w:bCs/>
        </w:rPr>
        <w:t>Credits</w:t>
      </w:r>
    </w:p>
    <w:p w14:paraId="42424CB0" w14:textId="25A4FE9D" w:rsidR="000A0603" w:rsidRDefault="000A0603" w:rsidP="000A0603">
      <w:pPr>
        <w:pStyle w:val="NormalWeb"/>
      </w:pPr>
      <w:r>
        <w:t xml:space="preserve">Python Chaser was created by </w:t>
      </w:r>
      <w:r>
        <w:rPr>
          <w:rStyle w:val="Strong"/>
          <w:lang w:val="en-GB"/>
        </w:rPr>
        <w:t>Team Pythonic</w:t>
      </w:r>
      <w:r>
        <w:t xml:space="preserve">, with inspiration and support from the </w:t>
      </w:r>
      <w:proofErr w:type="spellStart"/>
      <w:r>
        <w:rPr>
          <w:rStyle w:val="Strong"/>
        </w:rPr>
        <w:t>Pygame</w:t>
      </w:r>
      <w:proofErr w:type="spellEnd"/>
      <w:r>
        <w:t xml:space="preserve"> community. Special thanks to:</w:t>
      </w:r>
    </w:p>
    <w:p w14:paraId="3CB3FCB0" w14:textId="3FE1C5C7" w:rsidR="000A0603" w:rsidRDefault="000A0603" w:rsidP="000A0603">
      <w:pPr>
        <w:pStyle w:val="NormalWeb"/>
        <w:numPr>
          <w:ilvl w:val="0"/>
          <w:numId w:val="31"/>
        </w:numPr>
      </w:pPr>
      <w:r>
        <w:rPr>
          <w:lang w:val="en-GB"/>
        </w:rPr>
        <w:t xml:space="preserve">Our professor </w:t>
      </w:r>
      <w:proofErr w:type="spellStart"/>
      <w:r w:rsidR="00C478BD">
        <w:rPr>
          <w:lang w:val="en-GB"/>
        </w:rPr>
        <w:t>Dr.</w:t>
      </w:r>
      <w:proofErr w:type="spellEnd"/>
      <w:r w:rsidR="00C478BD">
        <w:rPr>
          <w:lang w:val="en-GB"/>
        </w:rPr>
        <w:t xml:space="preserve"> </w:t>
      </w:r>
      <w:proofErr w:type="spellStart"/>
      <w:r w:rsidR="00C478BD">
        <w:rPr>
          <w:lang w:val="en-GB"/>
        </w:rPr>
        <w:t>Rawinan</w:t>
      </w:r>
      <w:proofErr w:type="spellEnd"/>
      <w:r w:rsidR="00C478BD">
        <w:rPr>
          <w:lang w:val="en-GB"/>
        </w:rPr>
        <w:t xml:space="preserve"> </w:t>
      </w:r>
      <w:proofErr w:type="spellStart"/>
      <w:r w:rsidR="00C478BD">
        <w:rPr>
          <w:lang w:val="en-GB"/>
        </w:rPr>
        <w:t>Praditsangthong</w:t>
      </w:r>
      <w:proofErr w:type="spellEnd"/>
      <w:r w:rsidR="00C478BD">
        <w:rPr>
          <w:lang w:val="en-GB"/>
        </w:rPr>
        <w:t>.</w:t>
      </w:r>
    </w:p>
    <w:p w14:paraId="0484C4B2" w14:textId="45C8A021" w:rsidR="000A0603" w:rsidRDefault="000A0603" w:rsidP="000A0603">
      <w:pPr>
        <w:pStyle w:val="NormalWeb"/>
        <w:numPr>
          <w:ilvl w:val="0"/>
          <w:numId w:val="31"/>
        </w:numPr>
      </w:pPr>
      <w:r>
        <w:t>Open-source contributors who shared examples and tutorials</w:t>
      </w:r>
    </w:p>
    <w:p w14:paraId="747AA273" w14:textId="77777777" w:rsidR="000A0603" w:rsidRDefault="000A0603" w:rsidP="000A0603">
      <w:pPr>
        <w:pStyle w:val="NormalWeb"/>
        <w:numPr>
          <w:ilvl w:val="0"/>
          <w:numId w:val="31"/>
        </w:numPr>
      </w:pPr>
      <w:r>
        <w:t>Beta testers who helped refine the mechanics</w:t>
      </w:r>
    </w:p>
    <w:p w14:paraId="1FB7020D" w14:textId="77777777" w:rsidR="000A0603" w:rsidRDefault="000A0603" w:rsidP="000A0603">
      <w:pPr>
        <w:pStyle w:val="NormalWeb"/>
        <w:numPr>
          <w:ilvl w:val="0"/>
          <w:numId w:val="31"/>
        </w:numPr>
      </w:pPr>
      <w:r>
        <w:t>The broader Python and game dev communities</w:t>
      </w:r>
    </w:p>
    <w:p w14:paraId="29BD64A1" w14:textId="536D2F32" w:rsidR="00191C1C" w:rsidRDefault="00191C1C" w:rsidP="000A0603">
      <w:pPr>
        <w:pStyle w:val="NormalWeb"/>
        <w:jc w:val="both"/>
        <w:rPr>
          <w:lang w:val="en-GB"/>
        </w:rPr>
      </w:pPr>
    </w:p>
    <w:p w14:paraId="1EB86B15" w14:textId="00FCC5B6" w:rsidR="00C478BD" w:rsidRDefault="00C478BD" w:rsidP="00C478BD">
      <w:pPr>
        <w:pStyle w:val="Heading2"/>
        <w:rPr>
          <w:lang w:val="en-GB"/>
        </w:rPr>
      </w:pPr>
      <w:r>
        <w:rPr>
          <w:lang w:val="en-GB"/>
        </w:rPr>
        <w:t>Members</w:t>
      </w:r>
    </w:p>
    <w:p w14:paraId="7C39753C" w14:textId="43537FC0" w:rsidR="00C478BD" w:rsidRDefault="00C478BD" w:rsidP="00C478BD">
      <w:pPr>
        <w:rPr>
          <w:lang w:val="en-GB"/>
        </w:rPr>
      </w:pPr>
    </w:p>
    <w:p w14:paraId="7558BEFD" w14:textId="1E90539D" w:rsidR="00C478BD" w:rsidRDefault="00C478BD" w:rsidP="00C478BD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6708351 Thatoe Nyi (Tyler)</w:t>
      </w:r>
    </w:p>
    <w:p w14:paraId="21E47E36" w14:textId="18F4543A" w:rsidR="00C478BD" w:rsidRDefault="00C478BD" w:rsidP="00C478BD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6708142 Aung Kyaw </w:t>
      </w:r>
      <w:proofErr w:type="spellStart"/>
      <w:r>
        <w:rPr>
          <w:lang w:val="en-GB"/>
        </w:rPr>
        <w:t>Phyo</w:t>
      </w:r>
      <w:proofErr w:type="spellEnd"/>
      <w:r>
        <w:rPr>
          <w:lang w:val="en-GB"/>
        </w:rPr>
        <w:t xml:space="preserve"> (Aung)</w:t>
      </w:r>
    </w:p>
    <w:p w14:paraId="704FFFB2" w14:textId="3CEE26EF" w:rsidR="00C478BD" w:rsidRDefault="00C478BD" w:rsidP="00C478BD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6708345 </w:t>
      </w:r>
      <w:proofErr w:type="spellStart"/>
      <w:r>
        <w:rPr>
          <w:lang w:val="en-GB"/>
        </w:rPr>
        <w:t>Myat</w:t>
      </w:r>
      <w:proofErr w:type="spellEnd"/>
      <w:r>
        <w:rPr>
          <w:lang w:val="en-GB"/>
        </w:rPr>
        <w:t xml:space="preserve"> Phone </w:t>
      </w:r>
      <w:proofErr w:type="spellStart"/>
      <w:r>
        <w:rPr>
          <w:lang w:val="en-GB"/>
        </w:rPr>
        <w:t>Khant</w:t>
      </w:r>
      <w:proofErr w:type="spellEnd"/>
      <w:r>
        <w:rPr>
          <w:lang w:val="en-GB"/>
        </w:rPr>
        <w:t xml:space="preserve"> (Marco)</w:t>
      </w:r>
    </w:p>
    <w:p w14:paraId="175861F6" w14:textId="0E1DB571" w:rsidR="00C478BD" w:rsidRDefault="00C478BD" w:rsidP="00C478BD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6708120 Hein </w:t>
      </w:r>
      <w:proofErr w:type="spellStart"/>
      <w:r>
        <w:rPr>
          <w:lang w:val="en-GB"/>
        </w:rPr>
        <w:t>Htet</w:t>
      </w:r>
      <w:proofErr w:type="spellEnd"/>
      <w:r>
        <w:rPr>
          <w:lang w:val="en-GB"/>
        </w:rPr>
        <w:t xml:space="preserve"> Zaw (Ray)</w:t>
      </w:r>
    </w:p>
    <w:p w14:paraId="24C66EEB" w14:textId="54979E34" w:rsidR="00C478BD" w:rsidRPr="00C478BD" w:rsidRDefault="00C478BD" w:rsidP="00C478BD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6708372 Nyan Min </w:t>
      </w:r>
      <w:proofErr w:type="spellStart"/>
      <w:r>
        <w:rPr>
          <w:lang w:val="en-GB"/>
        </w:rPr>
        <w:t>Htet</w:t>
      </w:r>
      <w:proofErr w:type="spellEnd"/>
      <w:r>
        <w:rPr>
          <w:lang w:val="en-GB"/>
        </w:rPr>
        <w:t xml:space="preserve"> (Frances)</w:t>
      </w:r>
    </w:p>
    <w:sectPr w:rsidR="00C478BD" w:rsidRPr="00C478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35885"/>
    <w:multiLevelType w:val="multilevel"/>
    <w:tmpl w:val="687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2B232B"/>
    <w:multiLevelType w:val="multilevel"/>
    <w:tmpl w:val="E23805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8844DA"/>
    <w:multiLevelType w:val="multilevel"/>
    <w:tmpl w:val="603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6D07CB"/>
    <w:multiLevelType w:val="multilevel"/>
    <w:tmpl w:val="385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511051"/>
    <w:multiLevelType w:val="multilevel"/>
    <w:tmpl w:val="6D2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2324A"/>
    <w:multiLevelType w:val="multilevel"/>
    <w:tmpl w:val="EABE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EB2D68"/>
    <w:multiLevelType w:val="multilevel"/>
    <w:tmpl w:val="56B2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76DEE"/>
    <w:multiLevelType w:val="multilevel"/>
    <w:tmpl w:val="3DEA98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C7B8D"/>
    <w:multiLevelType w:val="multilevel"/>
    <w:tmpl w:val="3A38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8E310F"/>
    <w:multiLevelType w:val="multilevel"/>
    <w:tmpl w:val="B4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4D78A2"/>
    <w:multiLevelType w:val="multilevel"/>
    <w:tmpl w:val="7678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20375"/>
    <w:multiLevelType w:val="multilevel"/>
    <w:tmpl w:val="AD1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C27EF"/>
    <w:multiLevelType w:val="multilevel"/>
    <w:tmpl w:val="8A20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0E3AD9"/>
    <w:multiLevelType w:val="multilevel"/>
    <w:tmpl w:val="AE0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F3637"/>
    <w:multiLevelType w:val="multilevel"/>
    <w:tmpl w:val="3850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E6BE8"/>
    <w:multiLevelType w:val="multilevel"/>
    <w:tmpl w:val="DF2E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20556"/>
    <w:multiLevelType w:val="multilevel"/>
    <w:tmpl w:val="B93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A114B"/>
    <w:multiLevelType w:val="multilevel"/>
    <w:tmpl w:val="1BB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A329C"/>
    <w:multiLevelType w:val="multilevel"/>
    <w:tmpl w:val="8D4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374A3"/>
    <w:multiLevelType w:val="hybridMultilevel"/>
    <w:tmpl w:val="A23411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F4F03"/>
    <w:multiLevelType w:val="multilevel"/>
    <w:tmpl w:val="ED80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1736B"/>
    <w:multiLevelType w:val="multilevel"/>
    <w:tmpl w:val="5E34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11A31"/>
    <w:multiLevelType w:val="multilevel"/>
    <w:tmpl w:val="DF2E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21"/>
  </w:num>
  <w:num w:numId="12">
    <w:abstractNumId w:val="29"/>
  </w:num>
  <w:num w:numId="13">
    <w:abstractNumId w:val="27"/>
  </w:num>
  <w:num w:numId="14">
    <w:abstractNumId w:val="25"/>
  </w:num>
  <w:num w:numId="15">
    <w:abstractNumId w:val="20"/>
  </w:num>
  <w:num w:numId="16">
    <w:abstractNumId w:val="14"/>
  </w:num>
  <w:num w:numId="17">
    <w:abstractNumId w:val="24"/>
  </w:num>
  <w:num w:numId="18">
    <w:abstractNumId w:val="31"/>
  </w:num>
  <w:num w:numId="19">
    <w:abstractNumId w:val="18"/>
  </w:num>
  <w:num w:numId="20">
    <w:abstractNumId w:val="26"/>
  </w:num>
  <w:num w:numId="21">
    <w:abstractNumId w:val="30"/>
  </w:num>
  <w:num w:numId="22">
    <w:abstractNumId w:val="15"/>
  </w:num>
  <w:num w:numId="23">
    <w:abstractNumId w:val="17"/>
  </w:num>
  <w:num w:numId="24">
    <w:abstractNumId w:val="19"/>
  </w:num>
  <w:num w:numId="25">
    <w:abstractNumId w:val="12"/>
  </w:num>
  <w:num w:numId="26">
    <w:abstractNumId w:val="16"/>
  </w:num>
  <w:num w:numId="27">
    <w:abstractNumId w:val="10"/>
  </w:num>
  <w:num w:numId="28">
    <w:abstractNumId w:val="23"/>
  </w:num>
  <w:num w:numId="29">
    <w:abstractNumId w:val="22"/>
  </w:num>
  <w:num w:numId="30">
    <w:abstractNumId w:val="13"/>
  </w:num>
  <w:num w:numId="31">
    <w:abstractNumId w:val="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112"/>
    <w:rsid w:val="0006063C"/>
    <w:rsid w:val="000A0603"/>
    <w:rsid w:val="0015074B"/>
    <w:rsid w:val="00191C1C"/>
    <w:rsid w:val="0029639D"/>
    <w:rsid w:val="00326F90"/>
    <w:rsid w:val="008D175F"/>
    <w:rsid w:val="00A6160A"/>
    <w:rsid w:val="00AA1D8D"/>
    <w:rsid w:val="00B47730"/>
    <w:rsid w:val="00C478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FA75F"/>
  <w14:defaultImageDpi w14:val="300"/>
  <w15:docId w15:val="{EF54F8FC-52EA-4B5D-A07C-EEA1789B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unhideWhenUsed/>
    <w:rsid w:val="000A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 w:bidi="my-MM"/>
    </w:rPr>
  </w:style>
  <w:style w:type="character" w:styleId="Hyperlink">
    <w:name w:val="Hyperlink"/>
    <w:basedOn w:val="DefaultParagraphFont"/>
    <w:uiPriority w:val="99"/>
    <w:semiHidden/>
    <w:unhideWhenUsed/>
    <w:rsid w:val="000A0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603"/>
    <w:rPr>
      <w:rFonts w:ascii="Courier New" w:eastAsia="Times New Roman" w:hAnsi="Courier New" w:cs="Courier New"/>
      <w:sz w:val="20"/>
      <w:szCs w:val="20"/>
      <w:lang w:val="en-150" w:eastAsia="en-150" w:bidi="my-MM"/>
    </w:rPr>
  </w:style>
  <w:style w:type="character" w:styleId="HTMLCode">
    <w:name w:val="HTML Code"/>
    <w:basedOn w:val="DefaultParagraphFont"/>
    <w:uiPriority w:val="99"/>
    <w:semiHidden/>
    <w:unhideWhenUsed/>
    <w:rsid w:val="000A0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Thatoe Nyi</cp:lastModifiedBy>
  <cp:revision>4</cp:revision>
  <dcterms:created xsi:type="dcterms:W3CDTF">2013-12-23T23:15:00Z</dcterms:created>
  <dcterms:modified xsi:type="dcterms:W3CDTF">2025-05-06T07:42:00Z</dcterms:modified>
  <cp:category/>
</cp:coreProperties>
</file>